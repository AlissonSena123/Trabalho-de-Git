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EF069" w14:textId="0EAA8A68" w:rsidR="00EF1F84" w:rsidRPr="00270BC5" w:rsidRDefault="00000000">
      <w:pPr>
        <w:pStyle w:val="Ttulo"/>
        <w:rPr>
          <w:rFonts w:ascii="Arial" w:hAnsi="Arial" w:cs="Arial"/>
          <w:b/>
          <w:bCs/>
          <w:color w:val="auto"/>
          <w:sz w:val="40"/>
          <w:szCs w:val="40"/>
          <w:lang w:val="pt-BR"/>
        </w:rPr>
      </w:pPr>
      <w:r w:rsidRPr="00270BC5">
        <w:rPr>
          <w:rFonts w:ascii="Arial" w:hAnsi="Arial" w:cs="Arial"/>
          <w:b/>
          <w:bCs/>
          <w:color w:val="auto"/>
          <w:sz w:val="40"/>
          <w:szCs w:val="40"/>
          <w:lang w:val="pt-BR"/>
        </w:rPr>
        <w:t>Us</w:t>
      </w:r>
      <w:r w:rsidR="000A419A" w:rsidRPr="00270BC5">
        <w:rPr>
          <w:rFonts w:ascii="Arial" w:hAnsi="Arial" w:cs="Arial"/>
          <w:b/>
          <w:bCs/>
          <w:color w:val="auto"/>
          <w:sz w:val="40"/>
          <w:szCs w:val="40"/>
          <w:lang w:val="pt-BR"/>
        </w:rPr>
        <w:t xml:space="preserve">ando o </w:t>
      </w:r>
      <w:proofErr w:type="spellStart"/>
      <w:r w:rsidRPr="00270BC5">
        <w:rPr>
          <w:rFonts w:ascii="Arial" w:hAnsi="Arial" w:cs="Arial"/>
          <w:b/>
          <w:bCs/>
          <w:color w:val="auto"/>
          <w:sz w:val="40"/>
          <w:szCs w:val="40"/>
          <w:lang w:val="pt-BR"/>
        </w:rPr>
        <w:t>Git</w:t>
      </w:r>
      <w:proofErr w:type="spellEnd"/>
    </w:p>
    <w:p w14:paraId="7FF1001E" w14:textId="77777777" w:rsidR="000A419A" w:rsidRPr="00270BC5" w:rsidRDefault="000A419A" w:rsidP="000A419A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>Versionando com o GIT</w:t>
      </w:r>
    </w:p>
    <w:p w14:paraId="5B9E69AB" w14:textId="77777777" w:rsidR="000A419A" w:rsidRPr="00270BC5" w:rsidRDefault="000A419A" w:rsidP="000A419A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>OBS: Existe um material na biblioteca do meu SENAI que te ajudará a realizar esta atividade.</w:t>
      </w:r>
    </w:p>
    <w:p w14:paraId="31A9C456" w14:textId="54252946" w:rsidR="00EF1F84" w:rsidRPr="00270BC5" w:rsidRDefault="00000000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270BC5">
        <w:rPr>
          <w:rFonts w:ascii="Arial" w:hAnsi="Arial" w:cs="Arial"/>
          <w:color w:val="auto"/>
          <w:sz w:val="24"/>
          <w:szCs w:val="24"/>
          <w:lang w:val="pt-BR"/>
        </w:rPr>
        <w:t>1. INSTALAÇÃO DO GIT</w:t>
      </w:r>
    </w:p>
    <w:p w14:paraId="58DDE910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>Para Windows:</w:t>
      </w:r>
    </w:p>
    <w:p w14:paraId="5442F223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>• Acesse: https://git-scm.com/download/win</w:t>
      </w:r>
    </w:p>
    <w:p w14:paraId="27501510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>• Execute o instalador e aceite as opções padrão.</w:t>
      </w:r>
    </w:p>
    <w:p w14:paraId="4644D350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r w:rsidRPr="00270BC5">
        <w:rPr>
          <w:rFonts w:ascii="Arial" w:hAnsi="Arial" w:cs="Arial"/>
          <w:sz w:val="24"/>
          <w:szCs w:val="24"/>
        </w:rPr>
        <w:t>Para Linux (Ubuntu/Debian):</w:t>
      </w:r>
    </w:p>
    <w:p w14:paraId="596B8F5C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r w:rsidRPr="00270BC5">
        <w:rPr>
          <w:rFonts w:ascii="Arial" w:hAnsi="Arial" w:cs="Arial"/>
          <w:sz w:val="24"/>
          <w:szCs w:val="24"/>
        </w:rPr>
        <w:t>• Execute: sudo apt update &amp;&amp; sudo apt install git</w:t>
      </w:r>
    </w:p>
    <w:p w14:paraId="0E679A76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 xml:space="preserve">Para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macOS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>:</w:t>
      </w:r>
    </w:p>
    <w:p w14:paraId="379D52C5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 xml:space="preserve">• Execute: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brew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install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git</w:t>
      </w:r>
      <w:proofErr w:type="spellEnd"/>
    </w:p>
    <w:p w14:paraId="297D285C" w14:textId="77777777" w:rsidR="00EF1F84" w:rsidRPr="00270BC5" w:rsidRDefault="00000000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270BC5">
        <w:rPr>
          <w:rFonts w:ascii="Arial" w:hAnsi="Arial" w:cs="Arial"/>
          <w:color w:val="auto"/>
          <w:sz w:val="24"/>
          <w:szCs w:val="24"/>
          <w:lang w:val="pt-BR"/>
        </w:rPr>
        <w:t>2. CONFIGURAÇÃO INICIAL DO USUÁRIO</w:t>
      </w:r>
    </w:p>
    <w:p w14:paraId="41820E44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git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config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--global user.name "Seu Nome"</w:t>
      </w:r>
    </w:p>
    <w:p w14:paraId="356A0D10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r w:rsidRPr="00270BC5">
        <w:rPr>
          <w:rFonts w:ascii="Arial" w:hAnsi="Arial" w:cs="Arial"/>
          <w:sz w:val="24"/>
          <w:szCs w:val="24"/>
        </w:rPr>
        <w:t xml:space="preserve">git config --global </w:t>
      </w:r>
      <w:proofErr w:type="spellStart"/>
      <w:proofErr w:type="gramStart"/>
      <w:r w:rsidRPr="00270BC5">
        <w:rPr>
          <w:rFonts w:ascii="Arial" w:hAnsi="Arial" w:cs="Arial"/>
          <w:sz w:val="24"/>
          <w:szCs w:val="24"/>
        </w:rPr>
        <w:t>user.email</w:t>
      </w:r>
      <w:proofErr w:type="spellEnd"/>
      <w:proofErr w:type="gramEnd"/>
      <w:r w:rsidRPr="00270BC5">
        <w:rPr>
          <w:rFonts w:ascii="Arial" w:hAnsi="Arial" w:cs="Arial"/>
          <w:sz w:val="24"/>
          <w:szCs w:val="24"/>
        </w:rPr>
        <w:t xml:space="preserve"> "seuemail@exemplo.com"</w:t>
      </w:r>
    </w:p>
    <w:p w14:paraId="4083E7CB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 xml:space="preserve">Verificar configurações: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git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config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--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list</w:t>
      </w:r>
      <w:proofErr w:type="spellEnd"/>
    </w:p>
    <w:p w14:paraId="1F602D71" w14:textId="77777777" w:rsidR="00EF1F84" w:rsidRPr="00270BC5" w:rsidRDefault="00000000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270BC5">
        <w:rPr>
          <w:rFonts w:ascii="Arial" w:hAnsi="Arial" w:cs="Arial"/>
          <w:color w:val="auto"/>
          <w:sz w:val="24"/>
          <w:szCs w:val="24"/>
          <w:lang w:val="pt-BR"/>
        </w:rPr>
        <w:t>3. CRIAR OU CLONAR UM REPOSITÓRIO</w:t>
      </w:r>
    </w:p>
    <w:p w14:paraId="47BC0198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>A) Criar repositório local:</w:t>
      </w:r>
    </w:p>
    <w:p w14:paraId="1296113E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mkdir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nome-do-projeto</w:t>
      </w:r>
    </w:p>
    <w:p w14:paraId="22203604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cd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nome-do-projeto</w:t>
      </w:r>
    </w:p>
    <w:p w14:paraId="48C4FDA9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git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init</w:t>
      </w:r>
      <w:proofErr w:type="spellEnd"/>
    </w:p>
    <w:p w14:paraId="48441DCD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>B) Clonar um repositório remoto:</w:t>
      </w:r>
    </w:p>
    <w:p w14:paraId="78382067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r w:rsidRPr="00270BC5">
        <w:rPr>
          <w:rFonts w:ascii="Arial" w:hAnsi="Arial" w:cs="Arial"/>
          <w:sz w:val="24"/>
          <w:szCs w:val="24"/>
        </w:rPr>
        <w:t>git clone https://github.com/empresa/projeto.git</w:t>
      </w:r>
    </w:p>
    <w:p w14:paraId="1C4014F1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cd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projeto</w:t>
      </w:r>
    </w:p>
    <w:p w14:paraId="61702F66" w14:textId="77777777" w:rsidR="00EF1F84" w:rsidRPr="00270BC5" w:rsidRDefault="00000000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270BC5">
        <w:rPr>
          <w:rFonts w:ascii="Arial" w:hAnsi="Arial" w:cs="Arial"/>
          <w:color w:val="auto"/>
          <w:sz w:val="24"/>
          <w:szCs w:val="24"/>
          <w:lang w:val="pt-BR"/>
        </w:rPr>
        <w:lastRenderedPageBreak/>
        <w:t>4. PRIMEIROS COMANDOS ESSENCIAIS</w:t>
      </w:r>
    </w:p>
    <w:p w14:paraId="27D751B2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git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status</w:t>
      </w:r>
    </w:p>
    <w:p w14:paraId="0A65D3E3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r w:rsidRPr="00270BC5">
        <w:rPr>
          <w:rFonts w:ascii="Arial" w:hAnsi="Arial" w:cs="Arial"/>
          <w:sz w:val="24"/>
          <w:szCs w:val="24"/>
        </w:rPr>
        <w:t xml:space="preserve">git </w:t>
      </w:r>
      <w:proofErr w:type="gramStart"/>
      <w:r w:rsidRPr="00270BC5">
        <w:rPr>
          <w:rFonts w:ascii="Arial" w:hAnsi="Arial" w:cs="Arial"/>
          <w:sz w:val="24"/>
          <w:szCs w:val="24"/>
        </w:rPr>
        <w:t>add .</w:t>
      </w:r>
      <w:proofErr w:type="gramEnd"/>
    </w:p>
    <w:p w14:paraId="7F7E641B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r w:rsidRPr="00270BC5">
        <w:rPr>
          <w:rFonts w:ascii="Arial" w:hAnsi="Arial" w:cs="Arial"/>
          <w:sz w:val="24"/>
          <w:szCs w:val="24"/>
        </w:rPr>
        <w:t>git commit -m "Mensagem do commit"</w:t>
      </w:r>
    </w:p>
    <w:p w14:paraId="2ED36C4D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r w:rsidRPr="00270BC5">
        <w:rPr>
          <w:rFonts w:ascii="Arial" w:hAnsi="Arial" w:cs="Arial"/>
          <w:sz w:val="24"/>
          <w:szCs w:val="24"/>
        </w:rPr>
        <w:t>git push origin main</w:t>
      </w:r>
    </w:p>
    <w:p w14:paraId="7FEE8FA0" w14:textId="77777777" w:rsidR="00EF1F84" w:rsidRPr="00270BC5" w:rsidRDefault="00000000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70BC5">
        <w:rPr>
          <w:rFonts w:ascii="Arial" w:hAnsi="Arial" w:cs="Arial"/>
          <w:color w:val="auto"/>
          <w:sz w:val="24"/>
          <w:szCs w:val="24"/>
        </w:rPr>
        <w:t>5. CONFIGURANDO O REPOSITÓRIO REMOTO</w:t>
      </w:r>
    </w:p>
    <w:p w14:paraId="7E08DC2A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r w:rsidRPr="00270BC5">
        <w:rPr>
          <w:rFonts w:ascii="Arial" w:hAnsi="Arial" w:cs="Arial"/>
          <w:sz w:val="24"/>
          <w:szCs w:val="24"/>
        </w:rPr>
        <w:t>git remote add origin https://github.com/empresa/projeto.git</w:t>
      </w:r>
    </w:p>
    <w:p w14:paraId="34F33EF4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r w:rsidRPr="00270BC5">
        <w:rPr>
          <w:rFonts w:ascii="Arial" w:hAnsi="Arial" w:cs="Arial"/>
          <w:sz w:val="24"/>
          <w:szCs w:val="24"/>
        </w:rPr>
        <w:t>git branch -M main</w:t>
      </w:r>
    </w:p>
    <w:p w14:paraId="72C2EEAE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git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push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-u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origin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main</w:t>
      </w:r>
      <w:proofErr w:type="spellEnd"/>
    </w:p>
    <w:p w14:paraId="3B4B7376" w14:textId="77777777" w:rsidR="00EF1F84" w:rsidRPr="00270BC5" w:rsidRDefault="00000000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270BC5">
        <w:rPr>
          <w:rFonts w:ascii="Arial" w:hAnsi="Arial" w:cs="Arial"/>
          <w:color w:val="auto"/>
          <w:sz w:val="24"/>
          <w:szCs w:val="24"/>
          <w:lang w:val="pt-BR"/>
        </w:rPr>
        <w:t>6. FLUXO DE TRABALHO COLABORATIVO</w:t>
      </w:r>
    </w:p>
    <w:p w14:paraId="58993F39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 xml:space="preserve">Modelo de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branches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>:</w:t>
      </w:r>
    </w:p>
    <w:p w14:paraId="0A1B40E2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 xml:space="preserve">•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main</w:t>
      </w:r>
      <w:proofErr w:type="spellEnd"/>
    </w:p>
    <w:p w14:paraId="5294C30A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>• feature/nome-da-feature</w:t>
      </w:r>
    </w:p>
    <w:p w14:paraId="300B4587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 xml:space="preserve">•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bugfix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>/nome-do-bug</w:t>
      </w:r>
    </w:p>
    <w:p w14:paraId="3B771F4A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proofErr w:type="spellStart"/>
      <w:r w:rsidRPr="00270BC5">
        <w:rPr>
          <w:rFonts w:ascii="Arial" w:hAnsi="Arial" w:cs="Arial"/>
          <w:sz w:val="24"/>
          <w:szCs w:val="24"/>
        </w:rPr>
        <w:t>Criar</w:t>
      </w:r>
      <w:proofErr w:type="spellEnd"/>
      <w:r w:rsidRPr="00270BC5">
        <w:rPr>
          <w:rFonts w:ascii="Arial" w:hAnsi="Arial" w:cs="Arial"/>
          <w:sz w:val="24"/>
          <w:szCs w:val="24"/>
        </w:rPr>
        <w:t xml:space="preserve"> branch: </w:t>
      </w:r>
      <w:proofErr w:type="gramStart"/>
      <w:r w:rsidRPr="00270BC5">
        <w:rPr>
          <w:rFonts w:ascii="Arial" w:hAnsi="Arial" w:cs="Arial"/>
          <w:sz w:val="24"/>
          <w:szCs w:val="24"/>
        </w:rPr>
        <w:t>git</w:t>
      </w:r>
      <w:proofErr w:type="gramEnd"/>
      <w:r w:rsidRPr="00270BC5">
        <w:rPr>
          <w:rFonts w:ascii="Arial" w:hAnsi="Arial" w:cs="Arial"/>
          <w:sz w:val="24"/>
          <w:szCs w:val="24"/>
        </w:rPr>
        <w:t xml:space="preserve"> checkout -b feature/login</w:t>
      </w:r>
    </w:p>
    <w:p w14:paraId="63F82C27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r w:rsidRPr="00270BC5">
        <w:rPr>
          <w:rFonts w:ascii="Arial" w:hAnsi="Arial" w:cs="Arial"/>
          <w:sz w:val="24"/>
          <w:szCs w:val="24"/>
        </w:rPr>
        <w:t>Enviar branch: git push -u origin feature/login</w:t>
      </w:r>
    </w:p>
    <w:p w14:paraId="42C2BEF1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r w:rsidRPr="00270BC5">
        <w:rPr>
          <w:rFonts w:ascii="Arial" w:hAnsi="Arial" w:cs="Arial"/>
          <w:sz w:val="24"/>
          <w:szCs w:val="24"/>
        </w:rPr>
        <w:t>Mesclar com main:</w:t>
      </w:r>
    </w:p>
    <w:p w14:paraId="4423F72C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r w:rsidRPr="00270BC5">
        <w:rPr>
          <w:rFonts w:ascii="Arial" w:hAnsi="Arial" w:cs="Arial"/>
          <w:sz w:val="24"/>
          <w:szCs w:val="24"/>
        </w:rPr>
        <w:t>git checkout main</w:t>
      </w:r>
    </w:p>
    <w:p w14:paraId="32CE21BC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r w:rsidRPr="00270BC5">
        <w:rPr>
          <w:rFonts w:ascii="Arial" w:hAnsi="Arial" w:cs="Arial"/>
          <w:sz w:val="24"/>
          <w:szCs w:val="24"/>
        </w:rPr>
        <w:t>git pull origin main</w:t>
      </w:r>
    </w:p>
    <w:p w14:paraId="28F0FF77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r w:rsidRPr="00270BC5">
        <w:rPr>
          <w:rFonts w:ascii="Arial" w:hAnsi="Arial" w:cs="Arial"/>
          <w:sz w:val="24"/>
          <w:szCs w:val="24"/>
        </w:rPr>
        <w:t>git merge feature/login</w:t>
      </w:r>
    </w:p>
    <w:p w14:paraId="40854DB9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git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push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origin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main</w:t>
      </w:r>
      <w:proofErr w:type="spellEnd"/>
    </w:p>
    <w:p w14:paraId="550395B6" w14:textId="77777777" w:rsidR="00EF1F84" w:rsidRPr="00270BC5" w:rsidRDefault="00000000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270BC5">
        <w:rPr>
          <w:rFonts w:ascii="Arial" w:hAnsi="Arial" w:cs="Arial"/>
          <w:color w:val="auto"/>
          <w:sz w:val="24"/>
          <w:szCs w:val="24"/>
          <w:lang w:val="pt-BR"/>
        </w:rPr>
        <w:t>7. BOAS PRÁTICAS DE GIT PARA EQUIPE</w:t>
      </w:r>
    </w:p>
    <w:p w14:paraId="0593495A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 xml:space="preserve">• Criar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branches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por tarefa</w:t>
      </w:r>
    </w:p>
    <w:p w14:paraId="7E71BA30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 xml:space="preserve">• Usar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Pull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Requests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para revisão</w:t>
      </w:r>
    </w:p>
    <w:p w14:paraId="6C00C1FD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 xml:space="preserve">• Mensagens de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commit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claras</w:t>
      </w:r>
    </w:p>
    <w:p w14:paraId="741EFF2B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lastRenderedPageBreak/>
        <w:t xml:space="preserve">• Sempre fazer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git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pull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antes de começar</w:t>
      </w:r>
    </w:p>
    <w:p w14:paraId="643002FD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 xml:space="preserve">• Evitar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commits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diretos na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main</w:t>
      </w:r>
      <w:proofErr w:type="spellEnd"/>
    </w:p>
    <w:p w14:paraId="20EF932E" w14:textId="77777777" w:rsidR="00EF1F84" w:rsidRPr="00270BC5" w:rsidRDefault="00000000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270BC5">
        <w:rPr>
          <w:rFonts w:ascii="Arial" w:hAnsi="Arial" w:cs="Arial"/>
          <w:color w:val="auto"/>
          <w:sz w:val="24"/>
          <w:szCs w:val="24"/>
          <w:lang w:val="pt-BR"/>
        </w:rPr>
        <w:t>8. FERRAMENTAS ÚTEIS</w:t>
      </w:r>
    </w:p>
    <w:p w14:paraId="21EE1B70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>• GitHub/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GitLab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Bitbucket</w:t>
      </w:r>
      <w:proofErr w:type="spellEnd"/>
    </w:p>
    <w:p w14:paraId="469F555A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 xml:space="preserve">• VS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Code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com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Git</w:t>
      </w:r>
      <w:proofErr w:type="spellEnd"/>
    </w:p>
    <w:p w14:paraId="699A4A57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r w:rsidRPr="00270BC5">
        <w:rPr>
          <w:rFonts w:ascii="Arial" w:hAnsi="Arial" w:cs="Arial"/>
          <w:sz w:val="24"/>
          <w:szCs w:val="24"/>
        </w:rPr>
        <w:t xml:space="preserve">• Git Kraken </w:t>
      </w:r>
      <w:proofErr w:type="spellStart"/>
      <w:r w:rsidRPr="00270BC5">
        <w:rPr>
          <w:rFonts w:ascii="Arial" w:hAnsi="Arial" w:cs="Arial"/>
          <w:sz w:val="24"/>
          <w:szCs w:val="24"/>
        </w:rPr>
        <w:t>ou</w:t>
      </w:r>
      <w:proofErr w:type="spellEnd"/>
      <w:r w:rsidRPr="00270BC5">
        <w:rPr>
          <w:rFonts w:ascii="Arial" w:hAnsi="Arial" w:cs="Arial"/>
          <w:sz w:val="24"/>
          <w:szCs w:val="24"/>
        </w:rPr>
        <w:t xml:space="preserve"> Sourcetree</w:t>
      </w:r>
    </w:p>
    <w:p w14:paraId="5F22D3FB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r w:rsidRPr="00270BC5">
        <w:rPr>
          <w:rFonts w:ascii="Arial" w:hAnsi="Arial" w:cs="Arial"/>
          <w:sz w:val="24"/>
          <w:szCs w:val="24"/>
        </w:rPr>
        <w:t>• Husky + Lint-Staged</w:t>
      </w:r>
    </w:p>
    <w:p w14:paraId="562B1EFF" w14:textId="77777777" w:rsidR="00EF1F84" w:rsidRPr="00270BC5" w:rsidRDefault="00000000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270BC5">
        <w:rPr>
          <w:rFonts w:ascii="Arial" w:hAnsi="Arial" w:cs="Arial"/>
          <w:color w:val="auto"/>
          <w:sz w:val="24"/>
          <w:szCs w:val="24"/>
          <w:lang w:val="pt-BR"/>
        </w:rPr>
        <w:t>9. EXEMPLO DE FLUXO COMPLETO (Desenvolvedor)</w:t>
      </w:r>
    </w:p>
    <w:p w14:paraId="4F50FC2B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r w:rsidRPr="00270BC5">
        <w:rPr>
          <w:rFonts w:ascii="Arial" w:hAnsi="Arial" w:cs="Arial"/>
          <w:sz w:val="24"/>
          <w:szCs w:val="24"/>
        </w:rPr>
        <w:t>git pull origin main</w:t>
      </w:r>
    </w:p>
    <w:p w14:paraId="70E6EE29" w14:textId="77777777" w:rsidR="00EF1F84" w:rsidRPr="00270BC5" w:rsidRDefault="00000000">
      <w:pPr>
        <w:rPr>
          <w:rFonts w:ascii="Arial" w:hAnsi="Arial" w:cs="Arial"/>
          <w:sz w:val="24"/>
          <w:szCs w:val="24"/>
        </w:rPr>
      </w:pPr>
      <w:r w:rsidRPr="00270BC5">
        <w:rPr>
          <w:rFonts w:ascii="Arial" w:hAnsi="Arial" w:cs="Arial"/>
          <w:sz w:val="24"/>
          <w:szCs w:val="24"/>
        </w:rPr>
        <w:t>git checkout -b feature/cadastro</w:t>
      </w:r>
    </w:p>
    <w:p w14:paraId="664B945A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>... (editar arquivos) ...</w:t>
      </w:r>
    </w:p>
    <w:p w14:paraId="7C872B77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git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proofErr w:type="gramStart"/>
      <w:r w:rsidRPr="00270BC5">
        <w:rPr>
          <w:rFonts w:ascii="Arial" w:hAnsi="Arial" w:cs="Arial"/>
          <w:sz w:val="24"/>
          <w:szCs w:val="24"/>
          <w:lang w:val="pt-BR"/>
        </w:rPr>
        <w:t>add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.</w:t>
      </w:r>
      <w:proofErr w:type="gramEnd"/>
    </w:p>
    <w:p w14:paraId="689B6E36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git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commit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-m "Implementa tela de cadastro"</w:t>
      </w:r>
    </w:p>
    <w:p w14:paraId="2DE002BB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git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push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origin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feature/cadastro</w:t>
      </w:r>
    </w:p>
    <w:p w14:paraId="05D5961B" w14:textId="77777777" w:rsidR="00EF1F84" w:rsidRPr="00270BC5" w:rsidRDefault="00000000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270BC5">
        <w:rPr>
          <w:rFonts w:ascii="Arial" w:hAnsi="Arial" w:cs="Arial"/>
          <w:color w:val="auto"/>
          <w:sz w:val="24"/>
          <w:szCs w:val="24"/>
          <w:lang w:val="pt-BR"/>
        </w:rPr>
        <w:t>10. PASSO A PASSO PARA CONFIGURAR EM TODAS AS MÁQUINAS</w:t>
      </w:r>
    </w:p>
    <w:p w14:paraId="6DEC38F0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 xml:space="preserve">1. Instalar o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Git</w:t>
      </w:r>
      <w:proofErr w:type="spellEnd"/>
    </w:p>
    <w:p w14:paraId="1A5132B2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>2. Configurar nome e email</w:t>
      </w:r>
    </w:p>
    <w:p w14:paraId="38129288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>3. Clonar o repositório do projeto</w:t>
      </w:r>
    </w:p>
    <w:p w14:paraId="3B8C4A44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 xml:space="preserve">4. Criar sua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branch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por tarefa</w:t>
      </w:r>
    </w:p>
    <w:p w14:paraId="1009EAE6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 xml:space="preserve">5. Usar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git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add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commit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push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para enviar alterações</w:t>
      </w:r>
    </w:p>
    <w:p w14:paraId="67852503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 xml:space="preserve">6. Criar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Pull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Request</w:t>
      </w:r>
      <w:proofErr w:type="spellEnd"/>
      <w:r w:rsidRPr="00270BC5">
        <w:rPr>
          <w:rFonts w:ascii="Arial" w:hAnsi="Arial" w:cs="Arial"/>
          <w:sz w:val="24"/>
          <w:szCs w:val="24"/>
          <w:lang w:val="pt-BR"/>
        </w:rPr>
        <w:t xml:space="preserve"> no repositório remoto</w:t>
      </w:r>
    </w:p>
    <w:p w14:paraId="79E9CB6A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>7. Aguardar revisão</w:t>
      </w:r>
    </w:p>
    <w:p w14:paraId="192D8DDB" w14:textId="77777777" w:rsidR="00EF1F84" w:rsidRPr="00270BC5" w:rsidRDefault="00000000">
      <w:pPr>
        <w:rPr>
          <w:rFonts w:ascii="Arial" w:hAnsi="Arial" w:cs="Arial"/>
          <w:sz w:val="24"/>
          <w:szCs w:val="24"/>
          <w:lang w:val="pt-BR"/>
        </w:rPr>
      </w:pPr>
      <w:r w:rsidRPr="00270BC5">
        <w:rPr>
          <w:rFonts w:ascii="Arial" w:hAnsi="Arial" w:cs="Arial"/>
          <w:sz w:val="24"/>
          <w:szCs w:val="24"/>
          <w:lang w:val="pt-BR"/>
        </w:rPr>
        <w:t xml:space="preserve">8. Iniciar nova tarefa em outra </w:t>
      </w:r>
      <w:proofErr w:type="spellStart"/>
      <w:r w:rsidRPr="00270BC5">
        <w:rPr>
          <w:rFonts w:ascii="Arial" w:hAnsi="Arial" w:cs="Arial"/>
          <w:sz w:val="24"/>
          <w:szCs w:val="24"/>
          <w:lang w:val="pt-BR"/>
        </w:rPr>
        <w:t>branch</w:t>
      </w:r>
      <w:proofErr w:type="spellEnd"/>
    </w:p>
    <w:sectPr w:rsidR="00EF1F84" w:rsidRPr="00270B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0432975">
    <w:abstractNumId w:val="8"/>
  </w:num>
  <w:num w:numId="2" w16cid:durableId="1175413253">
    <w:abstractNumId w:val="6"/>
  </w:num>
  <w:num w:numId="3" w16cid:durableId="1243218882">
    <w:abstractNumId w:val="5"/>
  </w:num>
  <w:num w:numId="4" w16cid:durableId="719597360">
    <w:abstractNumId w:val="4"/>
  </w:num>
  <w:num w:numId="5" w16cid:durableId="546112559">
    <w:abstractNumId w:val="7"/>
  </w:num>
  <w:num w:numId="6" w16cid:durableId="1069424954">
    <w:abstractNumId w:val="3"/>
  </w:num>
  <w:num w:numId="7" w16cid:durableId="814949331">
    <w:abstractNumId w:val="2"/>
  </w:num>
  <w:num w:numId="8" w16cid:durableId="1864900125">
    <w:abstractNumId w:val="1"/>
  </w:num>
  <w:num w:numId="9" w16cid:durableId="94438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419A"/>
    <w:rsid w:val="0015074B"/>
    <w:rsid w:val="001F65CB"/>
    <w:rsid w:val="00270BC5"/>
    <w:rsid w:val="0029639D"/>
    <w:rsid w:val="00326F90"/>
    <w:rsid w:val="00884244"/>
    <w:rsid w:val="00AA1D8D"/>
    <w:rsid w:val="00B47730"/>
    <w:rsid w:val="00CB0664"/>
    <w:rsid w:val="00EF1F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7F3DE8"/>
  <w14:defaultImageDpi w14:val="300"/>
  <w15:docId w15:val="{D06DDEAB-1E42-4357-9E28-858C6E4D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Celso Barreto Da Silva</cp:lastModifiedBy>
  <cp:revision>2</cp:revision>
  <dcterms:created xsi:type="dcterms:W3CDTF">2025-08-07T19:06:00Z</dcterms:created>
  <dcterms:modified xsi:type="dcterms:W3CDTF">2025-08-07T19:06:00Z</dcterms:modified>
  <cp:category/>
</cp:coreProperties>
</file>